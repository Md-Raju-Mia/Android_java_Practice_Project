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Master Git Guide for Beginners</w:t>
      </w:r>
    </w:p>
    <w:p>
      <w:pPr>
        <w:pStyle w:val="IntenseQuote"/>
      </w:pPr>
      <w:r>
        <w:t>By Md. Raju Mia</w:t>
        <w:br/>
      </w:r>
    </w:p>
    <w:p>
      <w:r>
        <w:t>This guide is designed to help you understand and manage Git easily. It covers the most commonly used Git commands with descriptions, categorized into setup, working with commits, branching, remote repositories, and troubleshooting.</w:t>
        <w:br/>
      </w:r>
    </w:p>
    <w:p>
      <w:pPr>
        <w:pStyle w:val="Heading1"/>
      </w:pPr>
      <w:r>
        <w:t>🔧 1. Git Setup</w:t>
      </w:r>
    </w:p>
    <w:p>
      <w:pPr/>
      <w:r>
        <w:t>Sets your Git username globally.</w:t>
      </w:r>
    </w:p>
    <w:p>
      <w:pPr>
        <w:pStyle w:val="IntenseQuote"/>
      </w:pPr>
      <w:r>
        <w:t>git config --global user.name "Your Name"</w:t>
      </w:r>
    </w:p>
    <w:p>
      <w:pPr/>
      <w:r>
        <w:t>Sets your Git email globally.</w:t>
      </w:r>
    </w:p>
    <w:p>
      <w:pPr>
        <w:pStyle w:val="IntenseQuote"/>
      </w:pPr>
      <w:r>
        <w:t>git config --global user.email "your.email@example.com"</w:t>
      </w:r>
    </w:p>
    <w:p>
      <w:pPr/>
      <w:r>
        <w:t>Displays current Git configuration.</w:t>
      </w:r>
    </w:p>
    <w:p>
      <w:pPr>
        <w:pStyle w:val="IntenseQuote"/>
      </w:pPr>
      <w:r>
        <w:t>git config --list</w:t>
      </w:r>
    </w:p>
    <w:p>
      <w:pPr/>
      <w:r>
        <w:t>Initializes a new Git repository in your current folder.</w:t>
      </w:r>
    </w:p>
    <w:p>
      <w:pPr>
        <w:pStyle w:val="IntenseQuote"/>
      </w:pPr>
      <w:r>
        <w:t>git init</w:t>
      </w:r>
    </w:p>
    <w:p>
      <w:pPr>
        <w:pStyle w:val="Heading1"/>
      </w:pPr>
      <w:r>
        <w:t>📂 2. Basic Workflow Commands</w:t>
      </w:r>
    </w:p>
    <w:p>
      <w:pPr/>
      <w:r>
        <w:t>Shows the current state of the working directory and staging area.</w:t>
      </w:r>
    </w:p>
    <w:p>
      <w:pPr>
        <w:pStyle w:val="IntenseQuote"/>
      </w:pPr>
      <w:r>
        <w:t>git status</w:t>
      </w:r>
    </w:p>
    <w:p>
      <w:pPr/>
      <w:r>
        <w:t>Stages all files in the directory for the next commit.</w:t>
      </w:r>
    </w:p>
    <w:p>
      <w:pPr>
        <w:pStyle w:val="IntenseQuote"/>
      </w:pPr>
      <w:r>
        <w:t>git add .</w:t>
      </w:r>
    </w:p>
    <w:p>
      <w:pPr/>
      <w:r>
        <w:t>Stages a specific file.</w:t>
      </w:r>
    </w:p>
    <w:p>
      <w:pPr>
        <w:pStyle w:val="IntenseQuote"/>
      </w:pPr>
      <w:r>
        <w:t>git add &lt;filename&gt;</w:t>
      </w:r>
    </w:p>
    <w:p>
      <w:pPr/>
      <w:r>
        <w:t>Commits the staged files with a message.</w:t>
      </w:r>
    </w:p>
    <w:p>
      <w:pPr>
        <w:pStyle w:val="IntenseQuote"/>
      </w:pPr>
      <w:r>
        <w:t>git commit -m "commit message"</w:t>
      </w:r>
    </w:p>
    <w:p>
      <w:pPr/>
      <w:r>
        <w:t>Shows commit history.</w:t>
      </w:r>
    </w:p>
    <w:p>
      <w:pPr>
        <w:pStyle w:val="IntenseQuote"/>
      </w:pPr>
      <w:r>
        <w:t>git log</w:t>
      </w:r>
    </w:p>
    <w:p>
      <w:pPr/>
      <w:r>
        <w:t>Shows a compact commit history.</w:t>
      </w:r>
    </w:p>
    <w:p>
      <w:pPr>
        <w:pStyle w:val="IntenseQuote"/>
      </w:pPr>
      <w:r>
        <w:t>git log --oneline</w:t>
      </w:r>
    </w:p>
    <w:p>
      <w:pPr/>
      <w:r>
        <w:t>Shows changes between working directory and staged changes.</w:t>
      </w:r>
    </w:p>
    <w:p>
      <w:pPr>
        <w:pStyle w:val="IntenseQuote"/>
      </w:pPr>
      <w:r>
        <w:t>git diff</w:t>
      </w:r>
    </w:p>
    <w:p>
      <w:pPr>
        <w:pStyle w:val="Heading1"/>
      </w:pPr>
      <w:r>
        <w:t>🚀 3. Working with Remote Repositories</w:t>
      </w:r>
    </w:p>
    <w:p>
      <w:pPr/>
      <w:r>
        <w:t>Adds a remote repository.</w:t>
      </w:r>
    </w:p>
    <w:p>
      <w:pPr>
        <w:pStyle w:val="IntenseQuote"/>
      </w:pPr>
      <w:r>
        <w:t>git remote add origin &lt;repo_url&gt;</w:t>
      </w:r>
    </w:p>
    <w:p>
      <w:pPr/>
      <w:r>
        <w:t>Lists all remotes.</w:t>
      </w:r>
    </w:p>
    <w:p>
      <w:pPr>
        <w:pStyle w:val="IntenseQuote"/>
      </w:pPr>
      <w:r>
        <w:t>git remote -v</w:t>
      </w:r>
    </w:p>
    <w:p>
      <w:pPr/>
      <w:r>
        <w:t>Pushes local code to remote main branch and sets upstream.</w:t>
      </w:r>
    </w:p>
    <w:p>
      <w:pPr>
        <w:pStyle w:val="IntenseQuote"/>
      </w:pPr>
      <w:r>
        <w:t>git push -u origin main</w:t>
      </w:r>
    </w:p>
    <w:p>
      <w:pPr/>
      <w:r>
        <w:t>Pulls latest changes from remote main branch.</w:t>
      </w:r>
    </w:p>
    <w:p>
      <w:pPr>
        <w:pStyle w:val="IntenseQuote"/>
      </w:pPr>
      <w:r>
        <w:t>git pull origin main</w:t>
      </w:r>
    </w:p>
    <w:p>
      <w:pPr/>
      <w:r>
        <w:t>Clones a remote repository into your local machine.</w:t>
      </w:r>
    </w:p>
    <w:p>
      <w:pPr>
        <w:pStyle w:val="IntenseQuote"/>
      </w:pPr>
      <w:r>
        <w:t>git clone &lt;repo_url&gt;</w:t>
      </w:r>
    </w:p>
    <w:p>
      <w:pPr>
        <w:pStyle w:val="Heading1"/>
      </w:pPr>
      <w:r>
        <w:t>🌿 4. Branching and Merging</w:t>
      </w:r>
    </w:p>
    <w:p>
      <w:pPr/>
      <w:r>
        <w:t>Lists all branches.</w:t>
      </w:r>
    </w:p>
    <w:p>
      <w:pPr>
        <w:pStyle w:val="IntenseQuote"/>
      </w:pPr>
      <w:r>
        <w:t>git branch</w:t>
      </w:r>
    </w:p>
    <w:p>
      <w:pPr/>
      <w:r>
        <w:t>Creates a new branch.</w:t>
      </w:r>
    </w:p>
    <w:p>
      <w:pPr>
        <w:pStyle w:val="IntenseQuote"/>
      </w:pPr>
      <w:r>
        <w:t>git branch &lt;branch_name&gt;</w:t>
      </w:r>
    </w:p>
    <w:p>
      <w:pPr/>
      <w:r>
        <w:t>Switches to the specified branch.</w:t>
      </w:r>
    </w:p>
    <w:p>
      <w:pPr>
        <w:pStyle w:val="IntenseQuote"/>
      </w:pPr>
      <w:r>
        <w:t>git checkout &lt;branch_name&gt;</w:t>
      </w:r>
    </w:p>
    <w:p>
      <w:pPr/>
      <w:r>
        <w:t>Creates and switches to a new branch.</w:t>
      </w:r>
    </w:p>
    <w:p>
      <w:pPr>
        <w:pStyle w:val="IntenseQuote"/>
      </w:pPr>
      <w:r>
        <w:t>git checkout -b &lt;branch_name&gt;</w:t>
      </w:r>
    </w:p>
    <w:p>
      <w:pPr/>
      <w:r>
        <w:t>Merges the given branch into the current branch.</w:t>
      </w:r>
    </w:p>
    <w:p>
      <w:pPr>
        <w:pStyle w:val="IntenseQuote"/>
      </w:pPr>
      <w:r>
        <w:t>git merge &lt;branch_name&gt;</w:t>
      </w:r>
    </w:p>
    <w:p>
      <w:pPr/>
      <w:r>
        <w:t>Deletes a local branch.</w:t>
      </w:r>
    </w:p>
    <w:p>
      <w:pPr>
        <w:pStyle w:val="IntenseQuote"/>
      </w:pPr>
      <w:r>
        <w:t>git branch -d &lt;branch_name&gt;</w:t>
      </w:r>
    </w:p>
    <w:p>
      <w:pPr>
        <w:pStyle w:val="Heading1"/>
      </w:pPr>
      <w:r>
        <w:t>🔄 5. Undoing Changes</w:t>
      </w:r>
    </w:p>
    <w:p>
      <w:pPr/>
      <w:r>
        <w:t>Restores the file to the last committed state.</w:t>
      </w:r>
    </w:p>
    <w:p>
      <w:pPr>
        <w:pStyle w:val="IntenseQuote"/>
      </w:pPr>
      <w:r>
        <w:t>git restore &lt;file&gt;</w:t>
      </w:r>
    </w:p>
    <w:p>
      <w:pPr/>
      <w:r>
        <w:t>Unstages a staged file.</w:t>
      </w:r>
    </w:p>
    <w:p>
      <w:pPr>
        <w:pStyle w:val="IntenseQuote"/>
      </w:pPr>
      <w:r>
        <w:t>git restore --staged &lt;file&gt;</w:t>
      </w:r>
    </w:p>
    <w:p>
      <w:pPr/>
      <w:r>
        <w:t>Undo the last commit but keep changes staged.</w:t>
      </w:r>
    </w:p>
    <w:p>
      <w:pPr>
        <w:pStyle w:val="IntenseQuote"/>
      </w:pPr>
      <w:r>
        <w:t>git reset --soft HEAD~1</w:t>
      </w:r>
    </w:p>
    <w:p>
      <w:pPr/>
      <w:r>
        <w:t>Completely remove the last commit and changes.</w:t>
      </w:r>
    </w:p>
    <w:p>
      <w:pPr>
        <w:pStyle w:val="IntenseQuote"/>
      </w:pPr>
      <w:r>
        <w:t>git reset --hard HEAD~1</w:t>
      </w:r>
    </w:p>
    <w:p>
      <w:pPr>
        <w:pStyle w:val="Heading1"/>
      </w:pPr>
      <w:r>
        <w:t>🧰 6. Advanced Commands</w:t>
      </w:r>
    </w:p>
    <w:p>
      <w:pPr/>
      <w:r>
        <w:t>Temporarily saves changes that are not ready to commit.</w:t>
      </w:r>
    </w:p>
    <w:p>
      <w:pPr>
        <w:pStyle w:val="IntenseQuote"/>
      </w:pPr>
      <w:r>
        <w:t>git stash</w:t>
      </w:r>
    </w:p>
    <w:p>
      <w:pPr/>
      <w:r>
        <w:t>Restores the most recently stashed changes.</w:t>
      </w:r>
    </w:p>
    <w:p>
      <w:pPr>
        <w:pStyle w:val="IntenseQuote"/>
      </w:pPr>
      <w:r>
        <w:t>git stash apply</w:t>
      </w:r>
    </w:p>
    <w:p>
      <w:pPr/>
      <w:r>
        <w:t>Re-applies commits on top of another base tip (usually main).</w:t>
      </w:r>
    </w:p>
    <w:p>
      <w:pPr>
        <w:pStyle w:val="IntenseQuote"/>
      </w:pPr>
      <w:r>
        <w:t>git rebase main</w:t>
      </w:r>
    </w:p>
    <w:p>
      <w:pPr/>
      <w:r>
        <w:t>Applies a single commit from another branch.</w:t>
      </w:r>
    </w:p>
    <w:p>
      <w:pPr>
        <w:pStyle w:val="IntenseQuote"/>
      </w:pPr>
      <w:r>
        <w:t>git cherry-pick &lt;commit_hash&gt;</w:t>
      </w:r>
    </w:p>
    <w:p>
      <w:pPr>
        <w:pStyle w:val="Heading1"/>
      </w:pPr>
      <w:r>
        <w:t>🔍 7. Inspecting Repositories</w:t>
      </w:r>
    </w:p>
    <w:p>
      <w:pPr/>
      <w:r>
        <w:t>Displays information about a specific commit.</w:t>
      </w:r>
    </w:p>
    <w:p>
      <w:pPr>
        <w:pStyle w:val="IntenseQuote"/>
      </w:pPr>
      <w:r>
        <w:t>git show &lt;commit_hash&gt;</w:t>
      </w:r>
    </w:p>
    <w:p>
      <w:pPr/>
      <w:r>
        <w:t>Shows differences between branches.</w:t>
      </w:r>
    </w:p>
    <w:p>
      <w:pPr>
        <w:pStyle w:val="IntenseQuote"/>
      </w:pPr>
      <w:r>
        <w:t>git diff &lt;branch1&gt; &lt;branch2&gt;</w:t>
      </w:r>
    </w:p>
    <w:p>
      <w:pPr/>
      <w:r>
        <w:t>Shows who made each line change in a file.</w:t>
      </w:r>
    </w:p>
    <w:p>
      <w:pPr>
        <w:pStyle w:val="IntenseQuote"/>
      </w:pPr>
      <w:r>
        <w:t>git blame &lt;file&gt;</w:t>
      </w:r>
    </w:p>
    <w:p>
      <w:pPr>
        <w:pStyle w:val="Heading1"/>
      </w:pPr>
      <w:r>
        <w:t>🆘 8. Troubleshooting</w:t>
      </w:r>
    </w:p>
    <w:p>
      <w:pPr/>
      <w:r>
        <w:t>Use this when your push is rejected because of conflicts.</w:t>
      </w:r>
    </w:p>
    <w:p>
      <w:pPr>
        <w:pStyle w:val="IntenseQuote"/>
      </w:pPr>
      <w:r>
        <w:t>git pull --rebase origin main</w:t>
      </w:r>
    </w:p>
    <w:p>
      <w:pPr/>
      <w:r>
        <w:t>Force push if history has diverged (use with caution).</w:t>
      </w:r>
    </w:p>
    <w:p>
      <w:pPr>
        <w:pStyle w:val="IntenseQuote"/>
      </w:pPr>
      <w:r>
        <w:t>git push --force</w:t>
      </w:r>
    </w:p>
    <w:p>
      <w:pPr/>
      <w:r>
        <w:t>Removes untracked files and folders.</w:t>
      </w:r>
    </w:p>
    <w:p>
      <w:pPr>
        <w:pStyle w:val="IntenseQuote"/>
      </w:pPr>
      <w:r>
        <w:t>git clean -fd</w:t>
      </w:r>
    </w:p>
    <w:p>
      <w:pPr>
        <w:pStyle w:val="Heading1"/>
      </w:pPr>
      <w:r>
        <w:t>📁 9. .gitignore</w:t>
      </w:r>
    </w:p>
    <w:p>
      <w:pPr/>
      <w:r>
        <w:t>Ignore log files, build folders, IDE settings, etc.</w:t>
      </w:r>
    </w:p>
    <w:p>
      <w:pPr>
        <w:pStyle w:val="IntenseQuote"/>
      </w:pPr>
      <w:r>
        <w:t>*.log</w:t>
        <w:br/>
        <w:t>*.class</w:t>
        <w:br/>
        <w:t>node_modules/</w:t>
        <w:br/>
        <w:t>.idea/</w:t>
        <w:br/>
        <w:t>build/</w:t>
      </w:r>
    </w:p>
    <w:p>
      <w:pPr/>
      <w:r>
        <w:t>Create a .gitignore file in your directory.</w:t>
      </w:r>
    </w:p>
    <w:p>
      <w:pPr>
        <w:pStyle w:val="IntenseQuote"/>
      </w:pPr>
      <w:r>
        <w:t>touch .gitignore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