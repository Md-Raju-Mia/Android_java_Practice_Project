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Git Commands Reference for Project Maintenance</w:t>
      </w:r>
    </w:p>
    <w:p>
      <w:pPr>
        <w:pStyle w:val="IntenseQuote"/>
      </w:pPr>
      <w:r>
        <w:t>By Md. Raju Mia</w:t>
      </w:r>
    </w:p>
    <w:p>
      <w:pPr>
        <w:pStyle w:val="Heading2"/>
      </w:pPr>
      <w:r>
        <w:t>1. Initialize a New Git Repository</w:t>
      </w:r>
    </w:p>
    <w:p>
      <w:r>
        <w:t>Initializes a new Git repository in the current folder.</w:t>
      </w:r>
    </w:p>
    <w:p>
      <w:pPr>
        <w:pStyle w:val="IntenseQuote"/>
      </w:pPr>
      <w:r>
        <w:t>git init</w:t>
      </w:r>
    </w:p>
    <w:p>
      <w:pPr>
        <w:pStyle w:val="Heading2"/>
      </w:pPr>
      <w:r>
        <w:t>2. Add Remote GitHub Repository</w:t>
      </w:r>
    </w:p>
    <w:p>
      <w:r>
        <w:t>Links your local repo with your GitHub repository.</w:t>
      </w:r>
    </w:p>
    <w:p>
      <w:pPr>
        <w:pStyle w:val="IntenseQuote"/>
      </w:pPr>
      <w:r>
        <w:t>git remote add origin https://github.com/USERNAME/REPO_NAME.git</w:t>
      </w:r>
    </w:p>
    <w:p>
      <w:pPr>
        <w:pStyle w:val="Heading2"/>
      </w:pPr>
      <w:r>
        <w:t>3. Add Files for Tracking (Stage Changes)</w:t>
      </w:r>
    </w:p>
    <w:p>
      <w:r>
        <w:t>Stages all changed files for the next commit.</w:t>
        <w:br/>
        <w:br/>
        <w:t>To add specific file:</w:t>
        <w:br/>
        <w:t xml:space="preserve">    git add filename.txt</w:t>
      </w:r>
    </w:p>
    <w:p>
      <w:pPr>
        <w:pStyle w:val="IntenseQuote"/>
      </w:pPr>
      <w:r>
        <w:t>git add .</w:t>
      </w:r>
    </w:p>
    <w:p>
      <w:pPr>
        <w:pStyle w:val="Heading2"/>
      </w:pPr>
      <w:r>
        <w:t>4. Commit Changes with a Message</w:t>
      </w:r>
    </w:p>
    <w:p>
      <w:r>
        <w:t>Saves your staged changes in local history.</w:t>
      </w:r>
    </w:p>
    <w:p>
      <w:pPr>
        <w:pStyle w:val="IntenseQuote"/>
      </w:pPr>
      <w:r>
        <w:t>git commit -m "Your commit message here"</w:t>
      </w:r>
    </w:p>
    <w:p>
      <w:pPr>
        <w:pStyle w:val="Heading2"/>
      </w:pPr>
      <w:r>
        <w:t>5. Push Changes to GitHub</w:t>
      </w:r>
    </w:p>
    <w:p>
      <w:r>
        <w:t>Pushes your commits from local 'main' branch to remote.</w:t>
        <w:br/>
        <w:br/>
        <w:t>If branch was renamed:</w:t>
        <w:br/>
        <w:t xml:space="preserve">    git branch -M main</w:t>
        <w:br/>
        <w:br/>
        <w:t>If pushing for the first time:</w:t>
        <w:br/>
        <w:t xml:space="preserve">    git push -u origin main</w:t>
      </w:r>
    </w:p>
    <w:p>
      <w:pPr>
        <w:pStyle w:val="IntenseQuote"/>
      </w:pPr>
      <w:r>
        <w:t>git push origin main</w:t>
      </w:r>
    </w:p>
    <w:p>
      <w:pPr>
        <w:pStyle w:val="Heading2"/>
      </w:pPr>
      <w:r>
        <w:t>6. Pull Remote Changes First (if needed)</w:t>
      </w:r>
    </w:p>
    <w:p>
      <w:r>
        <w:t>Pulls and re-applies your local commits to avoid conflicts.</w:t>
      </w:r>
    </w:p>
    <w:p>
      <w:pPr>
        <w:pStyle w:val="IntenseQuote"/>
      </w:pPr>
      <w:r>
        <w:t>git pull --rebase origin main</w:t>
      </w:r>
    </w:p>
    <w:p>
      <w:pPr>
        <w:pStyle w:val="Heading2"/>
      </w:pPr>
      <w:r>
        <w:t>7. Check Git Status</w:t>
      </w:r>
    </w:p>
    <w:p>
      <w:r>
        <w:t>Shows the status of your working directory, staged files, and uncommitted changes.</w:t>
      </w:r>
    </w:p>
    <w:p>
      <w:pPr>
        <w:pStyle w:val="IntenseQuote"/>
      </w:pPr>
      <w:r>
        <w:t>git status</w:t>
      </w:r>
    </w:p>
    <w:p>
      <w:pPr>
        <w:pStyle w:val="Heading2"/>
      </w:pPr>
      <w:r>
        <w:t>8. View Commit History</w:t>
      </w:r>
    </w:p>
    <w:p>
      <w:r>
        <w:t>Full commit details.</w:t>
        <w:br/>
        <w:br/>
        <w:t>Short commit view:</w:t>
        <w:br/>
        <w:t xml:space="preserve">    git log --oneline</w:t>
      </w:r>
    </w:p>
    <w:p>
      <w:pPr>
        <w:pStyle w:val="IntenseQuote"/>
      </w:pPr>
      <w:r>
        <w:t>git log</w:t>
      </w:r>
    </w:p>
    <w:p>
      <w:pPr>
        <w:pStyle w:val="Heading2"/>
      </w:pPr>
      <w:r>
        <w:t>9. View Commit Changes (Diff)</w:t>
      </w:r>
    </w:p>
    <w:p>
      <w:r>
        <w:t>Shows the file changes made in a specific commit.</w:t>
        <w:br/>
        <w:br/>
        <w:t>Example:</w:t>
        <w:br/>
        <w:t xml:space="preserve">    git show a55f864</w:t>
      </w:r>
    </w:p>
    <w:p>
      <w:pPr>
        <w:pStyle w:val="IntenseQuote"/>
      </w:pPr>
      <w:r>
        <w:t>git show &lt;commit_hash&gt;</w:t>
      </w:r>
    </w:p>
    <w:p>
      <w:pPr>
        <w:pStyle w:val="Heading2"/>
      </w:pPr>
      <w:r>
        <w:t>10. Browse Old Commit Code (Read-Only)</w:t>
      </w:r>
    </w:p>
    <w:p>
      <w:r>
        <w:t>Moves you to that commit state (detached HEAD).</w:t>
        <w:br/>
        <w:br/>
        <w:t>Go back to latest commit in main:</w:t>
        <w:br/>
        <w:t xml:space="preserve">    git checkout main</w:t>
      </w:r>
    </w:p>
    <w:p>
      <w:pPr>
        <w:pStyle w:val="IntenseQuote"/>
      </w:pPr>
      <w:r>
        <w:t>git checkout &lt;commit_hash&gt;</w:t>
      </w:r>
    </w:p>
    <w:p>
      <w:pPr>
        <w:pStyle w:val="Heading2"/>
      </w:pPr>
      <w:r>
        <w:t>11. Restore or Undo</w:t>
      </w:r>
    </w:p>
    <w:p>
      <w:r>
        <w:t>Restore a modified file.</w:t>
        <w:br/>
        <w:br/>
        <w:t>Unstage a file:</w:t>
        <w:br/>
        <w:t xml:space="preserve">    git restore --staged filename.txt</w:t>
      </w:r>
    </w:p>
    <w:p>
      <w:pPr>
        <w:pStyle w:val="IntenseQuote"/>
      </w:pPr>
      <w:r>
        <w:t>git restore filename.txt</w:t>
      </w:r>
    </w:p>
    <w:p>
      <w:pPr>
        <w:pStyle w:val="Heading2"/>
      </w:pPr>
      <w:r>
        <w:t>12. Rename or Move Folder</w:t>
      </w:r>
    </w:p>
    <w:p>
      <w:r>
        <w:t>Just rename the folder in Explorer or use these commands.</w:t>
      </w:r>
    </w:p>
    <w:p>
      <w:pPr>
        <w:pStyle w:val="IntenseQuote"/>
      </w:pPr>
      <w:r>
        <w:t>mv OldFolderName NewFolderName</w:t>
        <w:br/>
        <w:t>git add .</w:t>
        <w:br/>
        <w:t>git commit -m "Renamed folder"</w:t>
        <w:br/>
        <w:t>git push</w:t>
      </w:r>
    </w:p>
    <w:p>
      <w:pPr>
        <w:pStyle w:val="Heading2"/>
      </w:pPr>
      <w:r>
        <w:t>13. View Commits on GitHub</w:t>
      </w:r>
    </w:p>
    <w:p>
      <w:r>
        <w:t>Example: https://github.com/Md-Raju-Mia/Android_java_Practice_Project/commits/main</w:t>
      </w:r>
    </w:p>
    <w:p>
      <w:pPr>
        <w:pStyle w:val="IntenseQuote"/>
      </w:pPr>
      <w:r>
        <w:t>Go to your repo → Click on &lt;&gt; Code tab → Click on Commits</w:t>
      </w:r>
    </w:p>
    <w:p>
      <w:pPr>
        <w:pStyle w:val="Heading2"/>
      </w:pPr>
      <w:r>
        <w:t>Extra Tip: Create .gitignore File</w:t>
      </w:r>
    </w:p>
    <w:p>
      <w:r>
        <w:t>Ignore unnecessary files by adding patterns to .gitignore.</w:t>
      </w:r>
    </w:p>
    <w:p>
      <w:pPr>
        <w:pStyle w:val="IntenseQuote"/>
      </w:pPr>
      <w:r>
        <w:t>*.class</w:t>
        <w:br/>
        <w:t>*.log</w:t>
        <w:br/>
        <w:t>/build/</w:t>
        <w:br/>
        <w:t>.idea/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